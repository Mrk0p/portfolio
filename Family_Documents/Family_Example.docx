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ग्राहक नंबर - 510001</w:t>
      </w:r>
    </w:p>
    <w:p>
      <w:pPr>
        <w:pStyle w:val="Heading2"/>
      </w:pPr>
      <w:r>
        <w:t>कुटुंबप्रमुखाचे नाव - मयूर विकास पाटील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क्रमांक</w:t>
            </w:r>
          </w:p>
        </w:tc>
        <w:tc>
          <w:tcPr>
            <w:tcW w:type="dxa" w:w="2160"/>
          </w:tcPr>
          <w:p>
            <w:r>
              <w:t>कुटुंबातील व्यक्तीचे नाव</w:t>
            </w:r>
          </w:p>
        </w:tc>
        <w:tc>
          <w:tcPr>
            <w:tcW w:type="dxa" w:w="2160"/>
          </w:tcPr>
          <w:p>
            <w:r>
              <w:t>वय वर्ष</w:t>
            </w:r>
          </w:p>
        </w:tc>
        <w:tc>
          <w:tcPr>
            <w:tcW w:type="dxa" w:w="2160"/>
          </w:tcPr>
          <w:p>
            <w:r>
              <w:t>नाते</w:t>
            </w:r>
          </w:p>
        </w:tc>
      </w:tr>
      <w:tr>
        <w:tc>
          <w:tcPr>
            <w:tcW w:type="dxa" w:w="2160"/>
          </w:tcPr>
          <w:p>
            <w:r>
              <w:t>१</w:t>
            </w:r>
          </w:p>
        </w:tc>
        <w:tc>
          <w:tcPr>
            <w:tcW w:type="dxa" w:w="2160"/>
          </w:tcPr>
          <w:p>
            <w:r>
              <w:t>मयूर विकास पाटील</w:t>
            </w:r>
          </w:p>
        </w:tc>
        <w:tc>
          <w:tcPr>
            <w:tcW w:type="dxa" w:w="2160"/>
          </w:tcPr>
          <w:p>
            <w:r>
              <w:t>७९</w:t>
            </w:r>
          </w:p>
        </w:tc>
        <w:tc>
          <w:tcPr>
            <w:tcW w:type="dxa" w:w="2160"/>
          </w:tcPr>
          <w:p>
            <w:r>
              <w:t>स्वतः</w:t>
            </w:r>
          </w:p>
        </w:tc>
      </w:tr>
      <w:tr>
        <w:tc>
          <w:tcPr>
            <w:tcW w:type="dxa" w:w="2160"/>
          </w:tcPr>
          <w:p>
            <w:r>
              <w:t>२</w:t>
            </w:r>
          </w:p>
        </w:tc>
        <w:tc>
          <w:tcPr>
            <w:tcW w:type="dxa" w:w="2160"/>
          </w:tcPr>
          <w:p>
            <w:r>
              <w:t>अनुश्री विकास पाटील</w:t>
            </w:r>
          </w:p>
        </w:tc>
        <w:tc>
          <w:tcPr>
            <w:tcW w:type="dxa" w:w="2160"/>
          </w:tcPr>
          <w:p>
            <w:r>
              <w:t>६०</w:t>
            </w:r>
          </w:p>
        </w:tc>
        <w:tc>
          <w:tcPr>
            <w:tcW w:type="dxa" w:w="2160"/>
          </w:tcPr>
          <w:p>
            <w:r>
              <w:t>पत्नी</w:t>
            </w:r>
          </w:p>
        </w:tc>
      </w:tr>
      <w:tr>
        <w:tc>
          <w:tcPr>
            <w:tcW w:type="dxa" w:w="2160"/>
          </w:tcPr>
          <w:p>
            <w:r>
              <w:t>३</w:t>
            </w:r>
          </w:p>
        </w:tc>
        <w:tc>
          <w:tcPr>
            <w:tcW w:type="dxa" w:w="2160"/>
          </w:tcPr>
          <w:p>
            <w:r>
              <w:t>मयूर विकास पाटील</w:t>
            </w:r>
          </w:p>
        </w:tc>
        <w:tc>
          <w:tcPr>
            <w:tcW w:type="dxa" w:w="2160"/>
          </w:tcPr>
          <w:p>
            <w:r>
              <w:t>४३</w:t>
            </w:r>
          </w:p>
        </w:tc>
        <w:tc>
          <w:tcPr>
            <w:tcW w:type="dxa" w:w="2160"/>
          </w:tcPr>
          <w:p>
            <w:r>
              <w:t>मुलगा</w:t>
            </w:r>
          </w:p>
        </w:tc>
      </w:tr>
      <w:tr>
        <w:tc>
          <w:tcPr>
            <w:tcW w:type="dxa" w:w="2160"/>
          </w:tcPr>
          <w:p>
            <w:r>
              <w:t>४</w:t>
            </w:r>
          </w:p>
        </w:tc>
        <w:tc>
          <w:tcPr>
            <w:tcW w:type="dxa" w:w="2160"/>
          </w:tcPr>
          <w:p>
            <w:r>
              <w:t>प्रवीण विकास पाटील</w:t>
            </w:r>
          </w:p>
        </w:tc>
        <w:tc>
          <w:tcPr>
            <w:tcW w:type="dxa" w:w="2160"/>
          </w:tcPr>
          <w:p>
            <w:r>
              <w:t>४३</w:t>
            </w:r>
          </w:p>
        </w:tc>
        <w:tc>
          <w:tcPr>
            <w:tcW w:type="dxa" w:w="2160"/>
          </w:tcPr>
          <w:p>
            <w:r>
              <w:t>मुलगा</w:t>
            </w:r>
          </w:p>
        </w:tc>
      </w:tr>
      <w:tr>
        <w:tc>
          <w:tcPr>
            <w:tcW w:type="dxa" w:w="2160"/>
          </w:tcPr>
          <w:p>
            <w:r>
              <w:t>५</w:t>
            </w:r>
          </w:p>
        </w:tc>
        <w:tc>
          <w:tcPr>
            <w:tcW w:type="dxa" w:w="2160"/>
          </w:tcPr>
          <w:p>
            <w:r>
              <w:t>एकता विकास पाटील</w:t>
            </w:r>
          </w:p>
        </w:tc>
        <w:tc>
          <w:tcPr>
            <w:tcW w:type="dxa" w:w="2160"/>
          </w:tcPr>
          <w:p>
            <w:r>
              <w:t>३८</w:t>
            </w:r>
          </w:p>
        </w:tc>
        <w:tc>
          <w:tcPr>
            <w:tcW w:type="dxa" w:w="2160"/>
          </w:tcPr>
          <w:p>
            <w:r>
              <w:t>मुलगी</w:t>
            </w:r>
          </w:p>
        </w:tc>
      </w:tr>
      <w:tr>
        <w:tc>
          <w:tcPr>
            <w:tcW w:type="dxa" w:w="2160"/>
          </w:tcPr>
          <w:p>
            <w:r>
              <w:t>६</w:t>
            </w:r>
          </w:p>
        </w:tc>
        <w:tc>
          <w:tcPr>
            <w:tcW w:type="dxa" w:w="2160"/>
          </w:tcPr>
          <w:p>
            <w:r>
              <w:t>प्रदीप विकास पाटील</w:t>
            </w:r>
          </w:p>
        </w:tc>
        <w:tc>
          <w:tcPr>
            <w:tcW w:type="dxa" w:w="2160"/>
          </w:tcPr>
          <w:p>
            <w:r>
              <w:t>२४</w:t>
            </w:r>
          </w:p>
        </w:tc>
        <w:tc>
          <w:tcPr>
            <w:tcW w:type="dxa" w:w="2160"/>
          </w:tcPr>
          <w:p>
            <w:r>
              <w:t>मुलगा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